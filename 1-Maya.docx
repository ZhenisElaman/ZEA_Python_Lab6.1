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3D Character artist - Zhenis Elaman</w:t>
      </w:r>
    </w:p>
    <w:p>
      <w:r>
        <w:t>6 лет опыта работы в Maya</w:t>
      </w:r>
      <w:r>
        <w:rPr>
          <w:b/>
        </w:rPr>
        <w:t xml:space="preserve"> Активно ищу работу</w:t>
      </w:r>
      <w:r>
        <w:t>, на удаленной основе или с релокацией.</w:t>
      </w:r>
    </w:p>
    <w:p>
      <w:pPr>
        <w:pStyle w:val="Heading1"/>
      </w:pPr>
      <w:r>
        <w:t>Я жду ваши заявки!!!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ul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